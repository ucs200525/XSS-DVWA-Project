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AD2B" w14:textId="77777777" w:rsidR="00E761C6" w:rsidRDefault="00000000">
      <w:pPr>
        <w:pStyle w:val="Title"/>
      </w:pPr>
      <w:r>
        <w:t>XSS Vulnerability Testing using DVWA</w:t>
      </w:r>
    </w:p>
    <w:p w14:paraId="2772328C" w14:textId="77777777" w:rsidR="00E761C6" w:rsidRDefault="00000000">
      <w:pPr>
        <w:pStyle w:val="Heading1"/>
      </w:pPr>
      <w:r>
        <w:t>1. INTRODUCTION</w:t>
      </w:r>
    </w:p>
    <w:p w14:paraId="3F76054F" w14:textId="77777777" w:rsidR="004B25BF" w:rsidRDefault="004B25BF" w:rsidP="004B25BF">
      <w:r>
        <w:t>Cross-Site Scripting (XSS) is a web site security vulnerability that enables an attacker to inject hostile scripts into a web site. The scripts are run by the browsers of the users and can result in session hijacking, data stealing, and other malicious activities.</w:t>
      </w:r>
    </w:p>
    <w:p w14:paraId="1120EED7" w14:textId="063A45C9" w:rsidR="00E761C6" w:rsidRDefault="004B25BF">
      <w:r>
        <w:t xml:space="preserve">The objective of this project is to analyze and illustrate different XSS vulnerability types </w:t>
      </w:r>
      <w:proofErr w:type="gramStart"/>
      <w:r>
        <w:t>through the use of</w:t>
      </w:r>
      <w:proofErr w:type="gramEnd"/>
      <w:r>
        <w:t xml:space="preserve"> the Damn Vulnerable Web Application (DVWA) tool in a secure, isolated environment.</w:t>
      </w:r>
    </w:p>
    <w:p w14:paraId="377771EB" w14:textId="77777777" w:rsidR="00E761C6" w:rsidRDefault="00000000">
      <w:pPr>
        <w:pStyle w:val="Heading1"/>
      </w:pPr>
      <w:r>
        <w:t>2. EXISTING SOLUTIONS</w:t>
      </w:r>
    </w:p>
    <w:p w14:paraId="5EA4030D" w14:textId="77777777" w:rsidR="004B25BF" w:rsidRDefault="004B25BF" w:rsidP="004B25BF">
      <w:r>
        <w:t xml:space="preserve">There are </w:t>
      </w:r>
      <w:proofErr w:type="gramStart"/>
      <w:r>
        <w:t>a number of</w:t>
      </w:r>
      <w:proofErr w:type="gramEnd"/>
      <w:r>
        <w:t xml:space="preserve"> tools and techniques to fight XSS vulnerabilities:</w:t>
      </w:r>
    </w:p>
    <w:p w14:paraId="5515E44F" w14:textId="77777777" w:rsidR="004B25BF" w:rsidRDefault="004B25BF" w:rsidP="004B25BF">
      <w:r>
        <w:t>- Web Application Firewalls (WAFs)</w:t>
      </w:r>
    </w:p>
    <w:p w14:paraId="43E49BB1" w14:textId="77777777" w:rsidR="004B25BF" w:rsidRDefault="004B25BF" w:rsidP="004B25BF">
      <w:r>
        <w:t>- Content Security Policies (CSP)</w:t>
      </w:r>
    </w:p>
    <w:p w14:paraId="3435ABD8" w14:textId="77777777" w:rsidR="004B25BF" w:rsidRDefault="004B25BF" w:rsidP="004B25BF">
      <w:r>
        <w:t>- Strong libraries such as React and Angular which escape outputs automatically</w:t>
      </w:r>
    </w:p>
    <w:p w14:paraId="0A0E4F72" w14:textId="77777777" w:rsidR="004B25BF" w:rsidRDefault="004B25BF" w:rsidP="004B25BF">
      <w:r>
        <w:t xml:space="preserve">- Security testing tools such as Burp Suite, OWASP ZAP, and </w:t>
      </w:r>
      <w:proofErr w:type="spellStart"/>
      <w:r>
        <w:t>Acunetix</w:t>
      </w:r>
      <w:proofErr w:type="spellEnd"/>
    </w:p>
    <w:p w14:paraId="620A70F3" w14:textId="77777777" w:rsidR="004B25BF" w:rsidRDefault="004B25BF" w:rsidP="004B25BF">
      <w:r>
        <w:t>Despite all this, most web applications remain vulnerable because of poor validation and insecure code.</w:t>
      </w:r>
    </w:p>
    <w:p w14:paraId="0B2832A8" w14:textId="77777777" w:rsidR="00E761C6" w:rsidRDefault="00000000">
      <w:pPr>
        <w:pStyle w:val="Heading1"/>
      </w:pPr>
      <w:r>
        <w:t>3. PROPOSED SOLUTIONS</w:t>
      </w:r>
    </w:p>
    <w:p w14:paraId="326896FB" w14:textId="77777777" w:rsidR="004B25BF" w:rsidRDefault="004B25BF" w:rsidP="004B25BF">
      <w:r>
        <w:t>The purpose of this project is to:</w:t>
      </w:r>
    </w:p>
    <w:p w14:paraId="7174E642" w14:textId="77777777" w:rsidR="004B25BF" w:rsidRDefault="004B25BF" w:rsidP="004B25BF">
      <w:r>
        <w:t>- Show Reflected, Stored, and DOM-Based XSS attacks</w:t>
      </w:r>
    </w:p>
    <w:p w14:paraId="2CB27255" w14:textId="77777777" w:rsidR="004B25BF" w:rsidRDefault="004B25BF" w:rsidP="004B25BF">
      <w:r>
        <w:t>- Use real-world payloads in a test environment under control</w:t>
      </w:r>
    </w:p>
    <w:p w14:paraId="54D8E033" w14:textId="77777777" w:rsidR="004B25BF" w:rsidRDefault="004B25BF" w:rsidP="004B25BF">
      <w:r>
        <w:t>- Provide effective mitigating measures</w:t>
      </w:r>
    </w:p>
    <w:p w14:paraId="06C0EF3B" w14:textId="188E3399" w:rsidR="004B25BF" w:rsidRDefault="004B25BF" w:rsidP="00B35B4D">
      <w:r>
        <w:t xml:space="preserve">- Create a DVWA </w:t>
      </w:r>
      <w:proofErr w:type="spellStart"/>
      <w:r>
        <w:t>Dockerized</w:t>
      </w:r>
      <w:proofErr w:type="spellEnd"/>
      <w:r>
        <w:t xml:space="preserve"> testing lab securely</w:t>
      </w:r>
    </w:p>
    <w:p w14:paraId="5752423C" w14:textId="649A1914" w:rsidR="00E761C6" w:rsidRDefault="00000000">
      <w:pPr>
        <w:pStyle w:val="Heading1"/>
      </w:pPr>
      <w:r>
        <w:t>4. SYSTEM REQUIREMENTS AND TOOLS</w:t>
      </w:r>
    </w:p>
    <w:p w14:paraId="09C3CDF8" w14:textId="07CC551B" w:rsidR="00E761C6" w:rsidRDefault="00E953E5">
      <w:proofErr w:type="spellStart"/>
      <w:r>
        <w:t>f</w:t>
      </w:r>
      <w:r w:rsidR="00000000">
        <w:t>Hardware</w:t>
      </w:r>
      <w:proofErr w:type="spellEnd"/>
      <w:r w:rsidR="00000000">
        <w:t xml:space="preserve"> Requirements:</w:t>
      </w:r>
      <w:r w:rsidR="00000000">
        <w:br/>
        <w:t>- CPU: Intel i3 or above</w:t>
      </w:r>
      <w:r w:rsidR="00000000">
        <w:br/>
        <w:t>- RAM: Minimum 4 GB (8 GB recommended)</w:t>
      </w:r>
      <w:r w:rsidR="00000000">
        <w:br/>
      </w:r>
      <w:r w:rsidR="00000000">
        <w:lastRenderedPageBreak/>
        <w:t>- Storage: At least 10 GB free space</w:t>
      </w:r>
      <w:r w:rsidR="00000000">
        <w:br/>
        <w:t xml:space="preserve">- Internet connection for Docker image </w:t>
      </w:r>
      <w:proofErr w:type="gramStart"/>
      <w:r w:rsidR="00000000">
        <w:t>download</w:t>
      </w:r>
      <w:proofErr w:type="gramEnd"/>
    </w:p>
    <w:p w14:paraId="37C15239" w14:textId="4253EF62" w:rsidR="00E761C6" w:rsidRDefault="00000000">
      <w:r>
        <w:t>Software Requirements:</w:t>
      </w:r>
      <w:r>
        <w:br/>
        <w:t>- OS: Windows 10/11, macOS, or any Linux distribution</w:t>
      </w:r>
      <w:r>
        <w:br/>
        <w:t>- Docker: Latest stable version</w:t>
      </w:r>
      <w:r>
        <w:br/>
        <w:t>- DVWA: Pulled via Docker</w:t>
      </w:r>
      <w:r>
        <w:br/>
        <w:t>- Browser: Chrome, Firefox (latest version)</w:t>
      </w:r>
      <w:r>
        <w:br/>
        <w:t>- Burp Suite: Community Edition</w:t>
      </w:r>
      <w:r>
        <w:br/>
        <w:t>- Text Editor: VS Code or Notepad++</w:t>
      </w:r>
    </w:p>
    <w:p w14:paraId="0E7C3837" w14:textId="77777777" w:rsidR="00E761C6" w:rsidRDefault="00000000">
      <w:pPr>
        <w:pStyle w:val="Heading1"/>
      </w:pPr>
      <w:r>
        <w:t>5. EXECUTION AND RESULTS</w:t>
      </w:r>
    </w:p>
    <w:p w14:paraId="4E8551D9" w14:textId="66D10C97" w:rsidR="00E761C6" w:rsidRDefault="00000000">
      <w:r>
        <w:t>A. Reflected XSS:</w:t>
      </w:r>
      <w:r>
        <w:br/>
        <w:t>- Payload injected into a URL query parameter</w:t>
      </w:r>
      <w:r>
        <w:br/>
        <w:t xml:space="preserve">- Script executed immediately upon page </w:t>
      </w:r>
      <w:proofErr w:type="gramStart"/>
      <w:r>
        <w:t>load</w:t>
      </w:r>
      <w:proofErr w:type="gramEnd"/>
    </w:p>
    <w:p w14:paraId="6BA1D0B0" w14:textId="4435A203" w:rsidR="00E761C6" w:rsidRDefault="00000000">
      <w:r>
        <w:t>B. Stored XSS:</w:t>
      </w:r>
      <w:r>
        <w:br/>
        <w:t>- Malicious script submitted through a form (e.g., comment section)</w:t>
      </w:r>
      <w:r>
        <w:br/>
        <w:t xml:space="preserve">- Script stored in the database and executed on page </w:t>
      </w:r>
      <w:proofErr w:type="gramStart"/>
      <w:r>
        <w:t>revisit</w:t>
      </w:r>
      <w:proofErr w:type="gramEnd"/>
    </w:p>
    <w:p w14:paraId="39CFEE7E" w14:textId="6A62A865" w:rsidR="00E761C6" w:rsidRDefault="00000000">
      <w:r>
        <w:t>C. DOM-Based XSS:</w:t>
      </w:r>
      <w:r>
        <w:br/>
        <w:t xml:space="preserve">- JavaScript payload executed by manipulating the DOM via URL </w:t>
      </w:r>
      <w:proofErr w:type="gramStart"/>
      <w:r>
        <w:t>fragment</w:t>
      </w:r>
      <w:proofErr w:type="gramEnd"/>
    </w:p>
    <w:p w14:paraId="78FD29AB" w14:textId="51E99ECD" w:rsidR="00E761C6" w:rsidRDefault="00000000">
      <w:r>
        <w:t>Tools Used:</w:t>
      </w:r>
      <w:r>
        <w:br/>
        <w:t>- Burp Suite for intercepting and analyzing requests</w:t>
      </w:r>
      <w:r>
        <w:br/>
        <w:t xml:space="preserve">- Browser Developer Tools for testing DOM </w:t>
      </w:r>
      <w:proofErr w:type="gramStart"/>
      <w:r>
        <w:t>manipulation</w:t>
      </w:r>
      <w:proofErr w:type="gramEnd"/>
    </w:p>
    <w:p w14:paraId="2334736B" w14:textId="1E529F3C" w:rsidR="00E761C6" w:rsidRDefault="00000000">
      <w:r>
        <w:t>Observations:</w:t>
      </w:r>
      <w:r>
        <w:br/>
        <w:t>- All three XSS types were successfully demonstrated</w:t>
      </w:r>
      <w:r>
        <w:br/>
        <w:t>- Screenshots captured for evidence</w:t>
      </w:r>
      <w:r>
        <w:br/>
        <w:t>- Safe and controlled payloads were used</w:t>
      </w:r>
    </w:p>
    <w:p w14:paraId="2E3C91BC" w14:textId="77777777" w:rsidR="00E761C6" w:rsidRDefault="00000000">
      <w:pPr>
        <w:pStyle w:val="Heading1"/>
      </w:pPr>
      <w:r>
        <w:t>6. CONCLUSION AND REFERENCES</w:t>
      </w:r>
    </w:p>
    <w:p w14:paraId="32B40C8E" w14:textId="77777777" w:rsidR="004B25BF" w:rsidRDefault="004B25BF" w:rsidP="004B25BF">
      <w:r>
        <w:t>The project was able to successfully demonstrate the vulnerability of web applications to XSS attacks. DVWA, a secure and controlled testing environment, provided students with the experience of working directly with the attack vectors and XSS protection mechanisms.</w:t>
      </w:r>
    </w:p>
    <w:p w14:paraId="4186CDC3" w14:textId="1DDBC0ED" w:rsidR="00E761C6" w:rsidRDefault="00000000">
      <w:r>
        <w:t>References:</w:t>
      </w:r>
      <w:r>
        <w:br/>
        <w:t>- OWASP XSS Guide: https://owasp.org/www-community/attacks/xss/</w:t>
      </w:r>
      <w:r>
        <w:br/>
        <w:t>- DVWA GitHub Repository: https://github.com/digininja/DVWA</w:t>
      </w:r>
      <w:r>
        <w:br/>
        <w:t>- PortSwigger XSS Tutorials: https://portswigger.net/web-security/cross-site-scripting</w:t>
      </w:r>
      <w:r>
        <w:br/>
        <w:t xml:space="preserve">- Burp Suite Docs: </w:t>
      </w:r>
      <w:hyperlink r:id="rId6" w:history="1">
        <w:r w:rsidR="00065343" w:rsidRPr="00F00A69">
          <w:rPr>
            <w:rStyle w:val="Hyperlink"/>
          </w:rPr>
          <w:t>https://portswigger.net/burp</w:t>
        </w:r>
      </w:hyperlink>
    </w:p>
    <w:p w14:paraId="22FEF457" w14:textId="77777777" w:rsidR="00065343" w:rsidRDefault="00065343"/>
    <w:p w14:paraId="46A93F04" w14:textId="77777777" w:rsidR="00065343" w:rsidRDefault="00065343"/>
    <w:p w14:paraId="5E6C61AA" w14:textId="77777777" w:rsidR="00065343" w:rsidRDefault="00065343"/>
    <w:p w14:paraId="31C8C4B5" w14:textId="77777777" w:rsidR="00065343" w:rsidRDefault="00065343"/>
    <w:p w14:paraId="70EF892B" w14:textId="77777777" w:rsidR="00065343" w:rsidRDefault="00065343"/>
    <w:sectPr w:rsidR="00065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463998">
    <w:abstractNumId w:val="8"/>
  </w:num>
  <w:num w:numId="2" w16cid:durableId="763918194">
    <w:abstractNumId w:val="6"/>
  </w:num>
  <w:num w:numId="3" w16cid:durableId="1258514074">
    <w:abstractNumId w:val="5"/>
  </w:num>
  <w:num w:numId="4" w16cid:durableId="1838307899">
    <w:abstractNumId w:val="4"/>
  </w:num>
  <w:num w:numId="5" w16cid:durableId="2050061482">
    <w:abstractNumId w:val="7"/>
  </w:num>
  <w:num w:numId="6" w16cid:durableId="1688367144">
    <w:abstractNumId w:val="3"/>
  </w:num>
  <w:num w:numId="7" w16cid:durableId="2138597614">
    <w:abstractNumId w:val="2"/>
  </w:num>
  <w:num w:numId="8" w16cid:durableId="615252998">
    <w:abstractNumId w:val="1"/>
  </w:num>
  <w:num w:numId="9" w16cid:durableId="81572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343"/>
    <w:rsid w:val="0015074B"/>
    <w:rsid w:val="0029639D"/>
    <w:rsid w:val="002D6571"/>
    <w:rsid w:val="00326F90"/>
    <w:rsid w:val="004B25BF"/>
    <w:rsid w:val="00AA1D8D"/>
    <w:rsid w:val="00B35B4D"/>
    <w:rsid w:val="00B47730"/>
    <w:rsid w:val="00CB0664"/>
    <w:rsid w:val="00E761C6"/>
    <w:rsid w:val="00E95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5E035"/>
  <w14:defaultImageDpi w14:val="300"/>
  <w15:docId w15:val="{C5B7B45D-EA97-41A0-B3EE-F03749CC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53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bu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UPADHYAYULA CHANDRSEKHAR</cp:lastModifiedBy>
  <cp:revision>5</cp:revision>
  <dcterms:created xsi:type="dcterms:W3CDTF">2013-12-23T23:15:00Z</dcterms:created>
  <dcterms:modified xsi:type="dcterms:W3CDTF">2025-05-23T07:00:00Z</dcterms:modified>
  <cp:category/>
</cp:coreProperties>
</file>